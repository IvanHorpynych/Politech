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2B5" w:rsidRPr="00F35688" w:rsidRDefault="00D422B5" w:rsidP="00D422B5">
      <w:pPr>
        <w:pStyle w:val="a7"/>
        <w:pageBreakBefore/>
        <w:ind w:left="0" w:firstLine="567"/>
      </w:pPr>
      <w:r w:rsidRPr="00F35688">
        <w:rPr>
          <w:noProof/>
          <w:lang w:val="uk-UA" w:eastAsia="uk-UA"/>
        </w:rPr>
        <w:drawing>
          <wp:anchor distT="0" distB="0" distL="0" distR="0" simplePos="0" relativeHeight="251658752" behindDoc="0" locked="0" layoutInCell="1" allowOverlap="1" wp14:anchorId="245ECBF6" wp14:editId="63C3632C">
            <wp:simplePos x="0" y="0"/>
            <wp:positionH relativeFrom="character">
              <wp:posOffset>-357505</wp:posOffset>
            </wp:positionH>
            <wp:positionV relativeFrom="line">
              <wp:posOffset>59055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22B5" w:rsidRPr="00F35688" w:rsidRDefault="00D422B5" w:rsidP="00D422B5">
      <w:pPr>
        <w:pStyle w:val="af"/>
        <w:ind w:firstLine="567"/>
      </w:pPr>
    </w:p>
    <w:p w:rsidR="00D422B5" w:rsidRPr="00F35688" w:rsidRDefault="00D422B5" w:rsidP="00D422B5">
      <w:pPr>
        <w:pStyle w:val="af"/>
        <w:ind w:firstLine="567"/>
      </w:pPr>
    </w:p>
    <w:p w:rsidR="00D422B5" w:rsidRPr="00F35688" w:rsidRDefault="00D422B5" w:rsidP="00D422B5">
      <w:pPr>
        <w:pStyle w:val="af"/>
        <w:ind w:firstLine="567"/>
      </w:pPr>
    </w:p>
    <w:p w:rsidR="00D422B5" w:rsidRPr="00F35688" w:rsidRDefault="00D422B5" w:rsidP="00D422B5">
      <w:pPr>
        <w:pStyle w:val="af"/>
        <w:ind w:firstLine="567"/>
      </w:pPr>
      <w:r w:rsidRPr="00F35688">
        <w:t>МІНІСТЕРСТВО  ОСВІТИ  І  НАУКИ УКРАЇНИ</w:t>
      </w:r>
    </w:p>
    <w:p w:rsidR="00D422B5" w:rsidRPr="00F35688" w:rsidRDefault="00D422B5" w:rsidP="00D422B5">
      <w:pPr>
        <w:pStyle w:val="ae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D422B5" w:rsidRPr="00F35688" w:rsidRDefault="00D422B5" w:rsidP="00D422B5">
      <w:pPr>
        <w:pStyle w:val="ae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D422B5" w:rsidRPr="00F35688" w:rsidRDefault="00D422B5" w:rsidP="00D422B5">
      <w:pPr>
        <w:pStyle w:val="ae"/>
        <w:spacing w:line="100" w:lineRule="atLeast"/>
        <w:ind w:firstLine="567"/>
        <w:jc w:val="center"/>
      </w:pPr>
    </w:p>
    <w:p w:rsidR="00D422B5" w:rsidRPr="00F35688" w:rsidRDefault="00D422B5" w:rsidP="00D422B5">
      <w:pPr>
        <w:pStyle w:val="ae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D422B5" w:rsidRPr="001E2F0B" w:rsidRDefault="00D422B5" w:rsidP="00D422B5">
      <w:pPr>
        <w:pStyle w:val="ae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D422B5" w:rsidRPr="00F35688" w:rsidRDefault="00D422B5" w:rsidP="00D422B5">
      <w:pPr>
        <w:pStyle w:val="ae"/>
        <w:spacing w:line="100" w:lineRule="atLeast"/>
        <w:ind w:firstLine="567"/>
        <w:jc w:val="center"/>
      </w:pPr>
    </w:p>
    <w:p w:rsidR="00D422B5" w:rsidRPr="00F35688" w:rsidRDefault="00D422B5" w:rsidP="00D422B5">
      <w:pPr>
        <w:pStyle w:val="ae"/>
        <w:spacing w:line="100" w:lineRule="atLeast"/>
        <w:ind w:firstLine="567"/>
        <w:jc w:val="center"/>
      </w:pPr>
      <w:bookmarkStart w:id="0" w:name="_GoBack"/>
      <w:bookmarkEnd w:id="0"/>
    </w:p>
    <w:p w:rsidR="00D422B5" w:rsidRPr="00F35688" w:rsidRDefault="00D422B5" w:rsidP="00D422B5">
      <w:pPr>
        <w:pStyle w:val="ae"/>
        <w:spacing w:line="100" w:lineRule="atLeast"/>
        <w:ind w:firstLine="567"/>
        <w:jc w:val="center"/>
      </w:pPr>
    </w:p>
    <w:p w:rsidR="00D422B5" w:rsidRPr="00F35688" w:rsidRDefault="00D422B5" w:rsidP="00D422B5">
      <w:pPr>
        <w:pStyle w:val="ae"/>
        <w:spacing w:line="100" w:lineRule="atLeast"/>
        <w:ind w:firstLine="567"/>
        <w:jc w:val="center"/>
      </w:pPr>
    </w:p>
    <w:p w:rsidR="00D422B5" w:rsidRPr="00F35688" w:rsidRDefault="00D422B5" w:rsidP="00D422B5">
      <w:pPr>
        <w:pStyle w:val="ae"/>
        <w:spacing w:line="100" w:lineRule="atLeast"/>
        <w:ind w:firstLine="567"/>
        <w:jc w:val="center"/>
      </w:pPr>
    </w:p>
    <w:p w:rsidR="00D422B5" w:rsidRPr="00F35688" w:rsidRDefault="00D422B5" w:rsidP="00D422B5">
      <w:pPr>
        <w:pStyle w:val="ae"/>
        <w:spacing w:line="100" w:lineRule="atLeast"/>
        <w:ind w:firstLine="567"/>
        <w:jc w:val="center"/>
      </w:pPr>
    </w:p>
    <w:p w:rsidR="00D422B5" w:rsidRPr="006633E1" w:rsidRDefault="00D422B5" w:rsidP="00D422B5">
      <w:pPr>
        <w:pStyle w:val="ae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b/>
          <w:sz w:val="32"/>
          <w:szCs w:val="32"/>
          <w:lang w:val="ru-RU"/>
        </w:rPr>
        <w:t>3</w:t>
      </w:r>
    </w:p>
    <w:p w:rsidR="00D422B5" w:rsidRPr="006633E1" w:rsidRDefault="00D422B5" w:rsidP="00D422B5">
      <w:pPr>
        <w:pStyle w:val="af0"/>
        <w:rPr>
          <w:sz w:val="32"/>
          <w:szCs w:val="32"/>
          <w:lang w:val="ru-RU"/>
        </w:rPr>
      </w:pPr>
      <w:r w:rsidRPr="006633E1">
        <w:rPr>
          <w:sz w:val="32"/>
          <w:szCs w:val="32"/>
          <w:lang w:val="ru-RU"/>
        </w:rPr>
        <w:t xml:space="preserve">з дисципліни “ </w:t>
      </w:r>
      <w:r w:rsidRPr="006633E1">
        <w:rPr>
          <w:sz w:val="32"/>
          <w:szCs w:val="32"/>
          <w:lang w:val="uk-UA"/>
        </w:rPr>
        <w:t>Об</w:t>
      </w:r>
      <w:r w:rsidRPr="006633E1">
        <w:rPr>
          <w:sz w:val="32"/>
          <w:szCs w:val="32"/>
          <w:lang w:val="ru-RU"/>
        </w:rPr>
        <w:t>’</w:t>
      </w:r>
      <w:r w:rsidRPr="006633E1">
        <w:rPr>
          <w:sz w:val="32"/>
          <w:szCs w:val="32"/>
          <w:lang w:val="uk-UA"/>
        </w:rPr>
        <w:t>ектно-орієнтоване програмування</w:t>
      </w:r>
      <w:r w:rsidRPr="006633E1">
        <w:rPr>
          <w:sz w:val="32"/>
          <w:szCs w:val="32"/>
          <w:lang w:val="ru-RU"/>
        </w:rPr>
        <w:t xml:space="preserve"> (частина </w:t>
      </w:r>
      <w:r w:rsidRPr="006633E1">
        <w:rPr>
          <w:sz w:val="32"/>
          <w:szCs w:val="32"/>
        </w:rPr>
        <w:t>I</w:t>
      </w:r>
      <w:r w:rsidRPr="006633E1">
        <w:rPr>
          <w:sz w:val="32"/>
          <w:szCs w:val="32"/>
          <w:lang w:val="uk-UA"/>
        </w:rPr>
        <w:t>)</w:t>
      </w:r>
      <w:r w:rsidRPr="006633E1">
        <w:rPr>
          <w:sz w:val="32"/>
          <w:szCs w:val="32"/>
          <w:lang w:val="ru-RU"/>
        </w:rPr>
        <w:t xml:space="preserve"> ”</w:t>
      </w:r>
    </w:p>
    <w:p w:rsidR="00D422B5" w:rsidRPr="00D95924" w:rsidRDefault="00D422B5" w:rsidP="00D422B5">
      <w:pPr>
        <w:pStyle w:val="ae"/>
        <w:spacing w:line="480" w:lineRule="auto"/>
        <w:ind w:firstLine="567"/>
        <w:jc w:val="center"/>
        <w:rPr>
          <w:rFonts w:cs="Times New Roman"/>
          <w:sz w:val="32"/>
          <w:szCs w:val="32"/>
          <w:lang w:val="ru-RU"/>
        </w:rPr>
      </w:pPr>
      <w:r w:rsidRPr="006633E1">
        <w:rPr>
          <w:rFonts w:cs="Times New Roman"/>
          <w:sz w:val="32"/>
          <w:szCs w:val="32"/>
        </w:rPr>
        <w:t>Тема: «</w:t>
      </w:r>
      <w:r w:rsidR="00784855">
        <w:rPr>
          <w:b/>
          <w:szCs w:val="28"/>
        </w:rPr>
        <w:t>Структури</w:t>
      </w:r>
      <w:r>
        <w:rPr>
          <w:b/>
          <w:szCs w:val="28"/>
          <w:lang w:val="ru-RU"/>
        </w:rPr>
        <w:t>»</w:t>
      </w:r>
    </w:p>
    <w:p w:rsidR="00D422B5" w:rsidRPr="00784968" w:rsidRDefault="00D422B5" w:rsidP="00D422B5">
      <w:pPr>
        <w:pStyle w:val="ae"/>
        <w:spacing w:line="276" w:lineRule="auto"/>
        <w:ind w:firstLine="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Варіант № 5</w:t>
      </w:r>
    </w:p>
    <w:p w:rsidR="00D422B5" w:rsidRPr="00F35688" w:rsidRDefault="00D422B5" w:rsidP="00D422B5">
      <w:pPr>
        <w:pStyle w:val="ae"/>
        <w:spacing w:line="100" w:lineRule="atLeast"/>
        <w:ind w:firstLine="567"/>
      </w:pPr>
    </w:p>
    <w:p w:rsidR="00D422B5" w:rsidRPr="00F35688" w:rsidRDefault="00D422B5" w:rsidP="00D422B5">
      <w:pPr>
        <w:pStyle w:val="ae"/>
        <w:spacing w:line="100" w:lineRule="atLeast"/>
        <w:ind w:firstLine="567"/>
      </w:pPr>
    </w:p>
    <w:p w:rsidR="00D422B5" w:rsidRPr="00F35688" w:rsidRDefault="00D422B5" w:rsidP="00D422B5">
      <w:pPr>
        <w:pStyle w:val="ae"/>
        <w:spacing w:line="100" w:lineRule="atLeast"/>
        <w:ind w:firstLine="567"/>
      </w:pPr>
    </w:p>
    <w:p w:rsidR="00D422B5" w:rsidRPr="00F35688" w:rsidRDefault="00D422B5" w:rsidP="00D422B5">
      <w:pPr>
        <w:pStyle w:val="ae"/>
        <w:spacing w:line="100" w:lineRule="atLeast"/>
        <w:ind w:firstLine="567"/>
      </w:pPr>
    </w:p>
    <w:p w:rsidR="00D422B5" w:rsidRPr="00F35688" w:rsidRDefault="00D422B5" w:rsidP="00D422B5">
      <w:pPr>
        <w:pStyle w:val="ae"/>
        <w:spacing w:line="100" w:lineRule="atLeast"/>
        <w:ind w:firstLine="567"/>
      </w:pPr>
    </w:p>
    <w:p w:rsidR="00D422B5" w:rsidRPr="00F35688" w:rsidRDefault="00D422B5" w:rsidP="00D422B5">
      <w:pPr>
        <w:pStyle w:val="ae"/>
        <w:spacing w:line="100" w:lineRule="atLeast"/>
        <w:ind w:firstLine="567"/>
      </w:pPr>
    </w:p>
    <w:p w:rsidR="00D422B5" w:rsidRPr="00F35688" w:rsidRDefault="00D422B5" w:rsidP="00D422B5">
      <w:pPr>
        <w:pStyle w:val="ae"/>
        <w:spacing w:line="100" w:lineRule="atLeast"/>
        <w:ind w:firstLine="567"/>
      </w:pPr>
    </w:p>
    <w:p w:rsidR="00D422B5" w:rsidRDefault="00D422B5" w:rsidP="00D422B5">
      <w:pPr>
        <w:pStyle w:val="ae"/>
        <w:spacing w:line="100" w:lineRule="atLeast"/>
        <w:ind w:firstLine="6237"/>
      </w:pPr>
      <w:r>
        <w:t>Виконав:</w:t>
      </w:r>
    </w:p>
    <w:p w:rsidR="00D422B5" w:rsidRDefault="00D422B5" w:rsidP="00D422B5">
      <w:pPr>
        <w:pStyle w:val="ae"/>
        <w:spacing w:line="100" w:lineRule="atLeast"/>
        <w:ind w:firstLine="6237"/>
      </w:pPr>
      <w:r>
        <w:t>студент 1 курсу ФПМ</w:t>
      </w:r>
    </w:p>
    <w:p w:rsidR="00D422B5" w:rsidRDefault="00D422B5" w:rsidP="00D422B5">
      <w:pPr>
        <w:pStyle w:val="ae"/>
        <w:spacing w:line="100" w:lineRule="atLeast"/>
        <w:ind w:firstLine="6237"/>
      </w:pPr>
      <w:r>
        <w:t>групи КВ-41:</w:t>
      </w:r>
    </w:p>
    <w:p w:rsidR="00D422B5" w:rsidRDefault="00D422B5" w:rsidP="00D422B5">
      <w:pPr>
        <w:pStyle w:val="ae"/>
        <w:spacing w:line="100" w:lineRule="atLeast"/>
        <w:ind w:firstLine="6096"/>
      </w:pPr>
      <w:r>
        <w:t xml:space="preserve">  Горпинич-Радуженко               </w:t>
      </w:r>
    </w:p>
    <w:p w:rsidR="00D422B5" w:rsidRDefault="00D422B5" w:rsidP="00D422B5">
      <w:pPr>
        <w:pStyle w:val="ae"/>
        <w:spacing w:line="100" w:lineRule="atLeast"/>
        <w:ind w:firstLine="6096"/>
      </w:pPr>
      <w:r>
        <w:t xml:space="preserve">  Іван Олександрович</w:t>
      </w:r>
    </w:p>
    <w:p w:rsidR="00D422B5" w:rsidRDefault="00D422B5" w:rsidP="00D422B5">
      <w:pPr>
        <w:pStyle w:val="ae"/>
        <w:spacing w:line="100" w:lineRule="atLeast"/>
        <w:ind w:firstLine="0"/>
      </w:pPr>
    </w:p>
    <w:p w:rsidR="00D422B5" w:rsidRPr="006633E1" w:rsidRDefault="00D422B5" w:rsidP="00D422B5">
      <w:pPr>
        <w:pStyle w:val="ae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D422B5" w:rsidRDefault="00D422B5" w:rsidP="00D422B5">
      <w:pPr>
        <w:pStyle w:val="ae"/>
        <w:spacing w:line="100" w:lineRule="atLeast"/>
        <w:ind w:firstLine="0"/>
      </w:pPr>
    </w:p>
    <w:p w:rsidR="00D422B5" w:rsidRDefault="00D422B5" w:rsidP="00D422B5">
      <w:pPr>
        <w:pStyle w:val="ae"/>
        <w:spacing w:line="100" w:lineRule="atLeast"/>
        <w:ind w:firstLine="0"/>
      </w:pPr>
    </w:p>
    <w:p w:rsidR="00D422B5" w:rsidRDefault="00D422B5" w:rsidP="00D422B5">
      <w:pPr>
        <w:pStyle w:val="ae"/>
        <w:spacing w:line="100" w:lineRule="atLeast"/>
        <w:ind w:firstLine="0"/>
      </w:pPr>
    </w:p>
    <w:p w:rsidR="00D422B5" w:rsidRDefault="00D422B5" w:rsidP="00D422B5">
      <w:pPr>
        <w:pStyle w:val="ae"/>
        <w:spacing w:line="100" w:lineRule="atLeast"/>
        <w:ind w:firstLine="0"/>
      </w:pPr>
    </w:p>
    <w:p w:rsidR="00D422B5" w:rsidRDefault="00D422B5" w:rsidP="00D422B5">
      <w:pPr>
        <w:pStyle w:val="ae"/>
        <w:spacing w:line="100" w:lineRule="atLeast"/>
        <w:ind w:firstLine="567"/>
        <w:jc w:val="center"/>
      </w:pPr>
      <w:r w:rsidRPr="00F35688">
        <w:t>Київ 201</w:t>
      </w:r>
      <w:r>
        <w:t>5</w:t>
      </w:r>
    </w:p>
    <w:p w:rsidR="008264C9" w:rsidRPr="00075418" w:rsidRDefault="008F307E" w:rsidP="005C0F3D">
      <w:pPr>
        <w:spacing w:line="360" w:lineRule="auto"/>
        <w:jc w:val="center"/>
        <w:rPr>
          <w:b/>
          <w:i/>
          <w:sz w:val="36"/>
          <w:szCs w:val="28"/>
          <w:lang w:val="uk-UA"/>
        </w:rPr>
      </w:pPr>
      <w:r w:rsidRPr="00075418">
        <w:rPr>
          <w:sz w:val="28"/>
          <w:szCs w:val="28"/>
          <w:lang w:val="uk-UA"/>
        </w:rPr>
        <w:br w:type="page"/>
      </w:r>
      <w:r w:rsidRPr="00075418">
        <w:rPr>
          <w:b/>
          <w:i/>
          <w:sz w:val="36"/>
          <w:szCs w:val="28"/>
          <w:lang w:val="uk-UA"/>
        </w:rPr>
        <w:lastRenderedPageBreak/>
        <w:t>Постановка задачі</w:t>
      </w:r>
    </w:p>
    <w:p w:rsidR="00784855" w:rsidRPr="00B73AF1" w:rsidRDefault="00784855" w:rsidP="00784855">
      <w:pPr>
        <w:rPr>
          <w:lang w:val="uk-UA"/>
        </w:rPr>
      </w:pPr>
      <w:r w:rsidRPr="00B73AF1">
        <w:rPr>
          <w:lang w:val="uk-UA"/>
        </w:rPr>
        <w:t xml:space="preserve">   Написати програму диспетчера пам'яті. Карта пам'яті представлена списком, кожний вузол якого містить опис блоку пам'яті -  номер, розмір блоку, його статус (вільний, зайнятий)  і покажчик на наступний блок.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0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2   status: allocated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3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2   status: free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2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3   status: allocated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1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3   status: free </w:t>
      </w:r>
    </w:p>
    <w:p w:rsidR="00784855" w:rsidRPr="00B73AF1" w:rsidRDefault="00784855" w:rsidP="00784855">
      <w:pPr>
        <w:rPr>
          <w:lang w:val="uk-UA"/>
        </w:rPr>
      </w:pPr>
      <w:r w:rsidRPr="00B73AF1">
        <w:rPr>
          <w:lang w:val="uk-UA"/>
        </w:rPr>
        <w:t xml:space="preserve">У початковий момент у списку тільки один блок, що містить усю пам'ять. 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0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10   status: free</w:t>
      </w:r>
    </w:p>
    <w:p w:rsidR="00784855" w:rsidRPr="00B73AF1" w:rsidRDefault="00784855" w:rsidP="00784855">
      <w:pPr>
        <w:rPr>
          <w:lang w:val="uk-UA"/>
        </w:rPr>
      </w:pPr>
    </w:p>
    <w:p w:rsidR="00784855" w:rsidRPr="00B73AF1" w:rsidRDefault="00784855" w:rsidP="00784855">
      <w:pPr>
        <w:rPr>
          <w:lang w:val="uk-UA"/>
        </w:rPr>
      </w:pPr>
      <w:r w:rsidRPr="00B73AF1">
        <w:rPr>
          <w:lang w:val="uk-UA"/>
        </w:rPr>
        <w:t>Виділення пам'яті виконується таким чином, що серед усіх вільних блоків, що мають розмір не менше необхідного, вибирається найменший. При звільненні блоку, суміжні блоки поєднуються. Наприклад, після звільнення блоку 2 одержимо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0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2   status: allocated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3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8   status: free</w:t>
      </w:r>
    </w:p>
    <w:p w:rsidR="00784855" w:rsidRPr="00B73AF1" w:rsidRDefault="00784855" w:rsidP="00784855">
      <w:pPr>
        <w:rPr>
          <w:lang w:val="uk-UA"/>
        </w:rPr>
      </w:pPr>
    </w:p>
    <w:p w:rsidR="00784855" w:rsidRPr="00B73AF1" w:rsidRDefault="00784855" w:rsidP="00784855">
      <w:pPr>
        <w:rPr>
          <w:lang w:val="uk-UA"/>
        </w:rPr>
      </w:pPr>
      <w:r w:rsidRPr="00B73AF1">
        <w:rPr>
          <w:lang w:val="uk-UA"/>
        </w:rPr>
        <w:t>Передбачена операція дефрагментації пам'яті, при якій усі вільні блоки поєднуються в один.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0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2   status: allocated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3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2   status: free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2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3   status: allocated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1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3   status: free </w:t>
      </w:r>
    </w:p>
    <w:p w:rsidR="00784855" w:rsidRPr="00B73AF1" w:rsidRDefault="00784855" w:rsidP="00784855">
      <w:pPr>
        <w:rPr>
          <w:lang w:val="uk-UA"/>
        </w:rPr>
      </w:pPr>
    </w:p>
    <w:p w:rsidR="00784855" w:rsidRPr="00B73AF1" w:rsidRDefault="00784855" w:rsidP="00784855">
      <w:pPr>
        <w:rPr>
          <w:lang w:val="uk-UA"/>
        </w:rPr>
      </w:pPr>
      <w:r w:rsidRPr="00B73AF1">
        <w:rPr>
          <w:lang w:val="uk-UA"/>
        </w:rPr>
        <w:t>Після дефрагментації одержимо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3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5   status: free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0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2   status: allocated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2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3   status: allocated</w:t>
      </w:r>
    </w:p>
    <w:p w:rsidR="00C11192" w:rsidRPr="00075418" w:rsidRDefault="00C11192" w:rsidP="00EE1B65">
      <w:pPr>
        <w:pStyle w:val="a8"/>
        <w:ind w:left="0"/>
        <w:jc w:val="left"/>
        <w:rPr>
          <w:b/>
          <w:i/>
          <w:sz w:val="36"/>
          <w:szCs w:val="28"/>
          <w:lang w:val="uk-UA"/>
        </w:rPr>
      </w:pPr>
    </w:p>
    <w:p w:rsidR="00EE1B65" w:rsidRPr="00075418" w:rsidRDefault="00EE1B65" w:rsidP="00EE1B65">
      <w:pPr>
        <w:pStyle w:val="a8"/>
        <w:ind w:left="0"/>
        <w:jc w:val="left"/>
        <w:rPr>
          <w:sz w:val="22"/>
          <w:lang w:val="uk-UA"/>
        </w:rPr>
      </w:pPr>
    </w:p>
    <w:p w:rsidR="00075418" w:rsidRDefault="00075418">
      <w:pPr>
        <w:rPr>
          <w:b/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br w:type="page"/>
      </w:r>
    </w:p>
    <w:p w:rsidR="00FF244E" w:rsidRPr="00075418" w:rsidRDefault="008F307E" w:rsidP="00FF244E">
      <w:pPr>
        <w:spacing w:line="26" w:lineRule="atLeast"/>
        <w:jc w:val="center"/>
        <w:rPr>
          <w:b/>
          <w:i/>
          <w:sz w:val="36"/>
          <w:szCs w:val="28"/>
          <w:lang w:val="uk-UA"/>
        </w:rPr>
      </w:pPr>
      <w:r w:rsidRPr="00075418">
        <w:rPr>
          <w:b/>
          <w:i/>
          <w:sz w:val="36"/>
          <w:szCs w:val="28"/>
          <w:lang w:val="uk-UA"/>
        </w:rPr>
        <w:lastRenderedPageBreak/>
        <w:t>Текст</w:t>
      </w:r>
      <w:r w:rsidR="00D31FD0" w:rsidRPr="00075418">
        <w:rPr>
          <w:b/>
          <w:i/>
          <w:sz w:val="36"/>
          <w:szCs w:val="28"/>
          <w:lang w:val="uk-UA"/>
        </w:rPr>
        <w:t xml:space="preserve"> програм</w:t>
      </w:r>
      <w:r w:rsidR="003B6AED" w:rsidRPr="00075418">
        <w:rPr>
          <w:b/>
          <w:i/>
          <w:sz w:val="36"/>
          <w:szCs w:val="28"/>
          <w:lang w:val="uk-UA"/>
        </w:rPr>
        <w:t>и</w:t>
      </w:r>
    </w:p>
    <w:p w:rsidR="00EE1B65" w:rsidRPr="00075418" w:rsidRDefault="00EE1B65" w:rsidP="00EE1B65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</w:p>
    <w:p w:rsidR="00EE1B65" w:rsidRPr="00075418" w:rsidRDefault="00784855" w:rsidP="00EE1B65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  <w:t>mem</w:t>
      </w:r>
      <w:r w:rsidR="00EE1B65" w:rsidRPr="00075418"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.h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#pragma once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#define _CRT_SECURE_NO_WARNINGS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#include &lt;stdio.h&gt;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#include &lt;stdlib.h&gt;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#define HEAP_SIZE 10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typedef  enum{ FREE, ALLOCATED } STATUS;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typedef struct tag_mem_chunk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int id;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int size;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STATUS status;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struct tag_mem_chunk* next;//pointer to the next memory block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}mem_chunk;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typedef struct 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int last_id_used;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mem_chunk* first;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}mem_dispatcher;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//creates a heap as a single free block  with id 0 and HEAP_SIZE size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void init(mem_dispatcher *md);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//returns block id if allocated and -1 otherwise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int allocate(mem_dispatcher *md, int size);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//returns nonnegative value if block is deallocated and -1 otherwise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int deallocate(mem_dispatcher *md, int block_id);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 xml:space="preserve">//reunites free blocks that were previously stored in various parts of a heap into one successive block 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void defragment(mem_dispatcher *md);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//displays heap status</w:t>
      </w:r>
    </w:p>
    <w:p w:rsidR="00075418" w:rsidRPr="00075418" w:rsidRDefault="00784855" w:rsidP="00784855">
      <w:pPr>
        <w:spacing w:line="26" w:lineRule="atLeast"/>
        <w:rPr>
          <w:b/>
          <w:i/>
          <w:sz w:val="36"/>
          <w:szCs w:val="28"/>
          <w:lang w:val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void show_memory_map(mem_dispatcher *md);</w:t>
      </w:r>
    </w:p>
    <w:p w:rsidR="00B935F9" w:rsidRDefault="00784855" w:rsidP="005C0F3D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  <w:t>mymem</w:t>
      </w:r>
      <w:r w:rsidR="001C5695" w:rsidRPr="00075418"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.c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#include "mem.h"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int main()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{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int numcom,block_id,size,flag=0;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mem_dispatcher* head = malloc(sizeof(mem_chunk));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init(head);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while (flag == 0)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{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printf("1.Allocate\n");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printf("2.Deallocate\n");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printf("3.Show mem map\n");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printf("4.Defragment\n");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printf("5.Exit\n");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printf("Enter command: ");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scanf("%d", &amp;numcom);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switch (numcom)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{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case 1: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printf("Enter size: ");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scanf("%d", &amp;size);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head-&gt;last_id_used = allocate(head, size);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break;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lastRenderedPageBreak/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case 2: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printf("Enter block_id: ");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scanf("%d", &amp;block_id);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deallocate(head, block_id);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break;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case 3: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show_memory_map(head);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break;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case 4: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defragment(head);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break;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case 5: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flag = -1;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break;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default: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printf("Wrong command\n");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}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printf("\n");</w:t>
      </w:r>
    </w:p>
    <w:p w:rsidR="00784855" w:rsidRPr="00784855" w:rsidRDefault="00784855" w:rsidP="00784855">
      <w:pPr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}</w:t>
      </w:r>
    </w:p>
    <w:p w:rsidR="00075418" w:rsidRPr="00075418" w:rsidRDefault="00784855" w:rsidP="00784855">
      <w:pPr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}</w:t>
      </w:r>
    </w:p>
    <w:p w:rsidR="005C0F3D" w:rsidRDefault="00784855" w:rsidP="005C0F3D">
      <w:pPr>
        <w:jc w:val="center"/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sz w:val="28"/>
          <w:szCs w:val="20"/>
          <w:lang w:val="en-US" w:eastAsia="uk-UA"/>
        </w:rPr>
        <w:t>mem</w:t>
      </w:r>
      <w:r w:rsidR="005C0F3D" w:rsidRPr="00075418">
        <w:rPr>
          <w:rFonts w:ascii="Courier New" w:hAnsi="Courier New" w:cs="Courier New"/>
          <w:b/>
          <w:bCs/>
          <w:color w:val="000000"/>
          <w:sz w:val="28"/>
          <w:szCs w:val="20"/>
          <w:lang w:val="uk-UA" w:eastAsia="uk-UA"/>
        </w:rPr>
        <w:t>.c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#include "mem.h"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void init(mem_dispatcher *md)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mem_chunk* temp = malloc(sizeof(mem_chunk));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temp-&gt;id = 0;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temp-&gt;size = HEAP_SIZE;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temp-&gt;status = FREE;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temp-&gt;next = NULL;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md-&gt;last_id_used = 0;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md-&gt;first = temp;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int allocate(mem_dispatcher *md, int size)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mem_chunk* temp = md-&gt;first;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mem_chunk* buftemp = malloc(sizeof(mem_chunk));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mem_chunk* buff = malloc(sizeof(mem_chunk));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int id_use = md-&gt;last_id_used + 1, minsize = temp-&gt;size;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int flag = 0;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while (temp)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if (temp-&gt;status == FREE &amp;&amp; temp-&gt;size &gt;= size)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if (temp-&gt;size &lt;= minsize)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buftemp = temp;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minsize = temp-&gt;size;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flag = 1;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if (temp-&gt;next == NULL) break;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temp = temp-&gt;next;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if (size == buftemp-&gt;size) 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buftemp-&gt;status = ALLOCATED;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return buftemp-&gt;id;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if (flag != 0)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buff-&gt;id = id_use;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buff-&gt;size = size;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buff-&gt;status = ALLOCATED;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buff-&gt;next = NULL;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buftemp-&gt;size -= size;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temp-&gt;next = buff;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lastRenderedPageBreak/>
        <w:tab/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else printf("Allocation failed\n");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return(id_use);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int deallocate(mem_dispatcher *md, int block_id) 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mem_chunk *pointer = md-&gt;first, *p = NULL;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if (pointer-&gt;id == block_id) 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if (pointer-&gt;next !=NULL &amp;&amp; pointer-&gt;next-&gt;status == FREE) 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pointer-&gt;size += pointer-&gt;next-&gt;size;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pointer-&gt;status = FREE;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pointer = pointer-&gt;next;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md-&gt;first-&gt;next = pointer-&gt;next;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free(pointer);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return 0;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pointer-&gt;status = FREE;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return 0;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while (pointer-&gt;next != NULL &amp;&amp; pointer-&gt;next-&gt;id != block_id)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pointer = pointer-&gt;next;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if (!pointer-&gt;next) return -1;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pointer-&gt;next-&gt;status = FREE;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if (pointer-&gt;status != FREE) pointer = pointer-&gt;next;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while (pointer-&gt;next != NULL &amp;&amp; pointer-&gt;next-&gt;status == FREE) 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 = pointer-&gt;next;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pointer-&gt;size += p-&gt;size;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pointer-&gt;next = p-&gt;next;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free(p);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return 0;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void defragment(mem_dispatcher *md){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mem_chunk *pointer = md-&gt;first, *point = NULL, *p = NULL;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while (pointer != NULL &amp;&amp; pointer-&gt;status != FREE)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pointer = pointer-&gt;next;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if (pointer == NULL) return;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point = pointer;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while (point-&gt;next != NULL) 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if (point-&gt;next-&gt;status == FREE) 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 = point-&gt;next;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pointer-&gt;size += p-&gt;size;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point-&gt;next = p-&gt;next;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free(p);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else point = point-&gt;next;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}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void show_memory_map(mem_dispatcher *md)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>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mem_chunk* temp = md-&gt;first;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printf("\n");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while (temp)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{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printf("id : %d", temp-&gt;id);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lastRenderedPageBreak/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  size : %d", temp-&gt;size);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 xml:space="preserve">if (temp-&gt;status==FREE) 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  status : FREE" 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else printf("  status : allocated");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printf("\n");</w:t>
      </w: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</w: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>temp=temp-&gt;next;</w:t>
      </w:r>
    </w:p>
    <w:p w:rsid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  <w:r w:rsidRPr="00784855">
        <w:rPr>
          <w:rFonts w:ascii="Consolas" w:hAnsi="Consolas" w:cs="Consolas"/>
          <w:color w:val="0000FF"/>
          <w:sz w:val="19"/>
          <w:szCs w:val="19"/>
          <w:lang w:val="uk-UA" w:eastAsia="uk-UA"/>
        </w:rPr>
        <w:tab/>
        <w:t xml:space="preserve">   }</w:t>
      </w:r>
    </w:p>
    <w:p w:rsid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:rsidR="00784855" w:rsidRPr="00784855" w:rsidRDefault="00784855" w:rsidP="00784855">
      <w:pPr>
        <w:jc w:val="center"/>
        <w:rPr>
          <w:b/>
          <w:i/>
          <w:sz w:val="36"/>
          <w:szCs w:val="28"/>
          <w:lang w:val="uk-UA"/>
        </w:rPr>
      </w:pPr>
      <w:r w:rsidRPr="00784855">
        <w:rPr>
          <w:b/>
          <w:i/>
          <w:sz w:val="36"/>
          <w:szCs w:val="28"/>
          <w:lang w:val="uk-UA"/>
        </w:rPr>
        <w:t>Приклад роботи програми.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1. 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2. Deallocate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3. Show memory map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4. Defragment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5. Exit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Enter command: 3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0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10   status: free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1. 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2. Deallocate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3. Show memory map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4. Defragment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5. Exit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Enter command: 1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Enter block size: 15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Allocation failed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1. 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2. Deallocate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3. Show memory map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4. Defragment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5. Exit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Enter command: 1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Enter block size: 3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1. 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2. Deallocate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3. Show memory map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4. Defragment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5. Exit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Enter command: 1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Enter block size: 2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1. 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2. Deallocate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3. Show memory map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4. Defragment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5. Exit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Enter command: 3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lastRenderedPageBreak/>
        <w:t>block id: 0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5   status: free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2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2   status: allocated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1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3   status: allocated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1. 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2. Deallocate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3. Show memory map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4. Defragment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5. Exit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Enter command: 1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Enter block size: 2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1. 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2. Deallocate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3. Show memory map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4. Defragment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5. Exit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Enter command: 11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Wrong command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1. 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2. Deallocate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3. Show memory map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4. Defragment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5. Exit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Enter command: 3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0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3   status: free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3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2   status: allocated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2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2   status: allocated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>block id: 1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  <w:r w:rsidRPr="00B73AF1">
        <w:rPr>
          <w:rFonts w:ascii="Courier New" w:hAnsi="Courier New" w:cs="Courier New"/>
          <w:lang w:val="uk-UA"/>
        </w:rPr>
        <w:t xml:space="preserve">                size: 3   status: allocated</w:t>
      </w:r>
    </w:p>
    <w:p w:rsidR="00784855" w:rsidRPr="00B73AF1" w:rsidRDefault="00784855" w:rsidP="00784855">
      <w:pPr>
        <w:rPr>
          <w:rFonts w:ascii="Courier New" w:hAnsi="Courier New" w:cs="Courier New"/>
          <w:lang w:val="uk-UA"/>
        </w:rPr>
      </w:pPr>
    </w:p>
    <w:p w:rsidR="00784855" w:rsidRPr="00784855" w:rsidRDefault="00784855" w:rsidP="00784855">
      <w:pPr>
        <w:spacing w:line="26" w:lineRule="atLeast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sectPr w:rsidR="00784855" w:rsidRPr="00784855" w:rsidSect="001C5695">
      <w:pgSz w:w="11906" w:h="16838"/>
      <w:pgMar w:top="851" w:right="566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BBD" w:rsidRDefault="00533BBD" w:rsidP="009E4F51">
      <w:r>
        <w:separator/>
      </w:r>
    </w:p>
  </w:endnote>
  <w:endnote w:type="continuationSeparator" w:id="0">
    <w:p w:rsidR="00533BBD" w:rsidRDefault="00533BBD" w:rsidP="009E4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BBD" w:rsidRDefault="00533BBD" w:rsidP="009E4F51">
      <w:r>
        <w:separator/>
      </w:r>
    </w:p>
  </w:footnote>
  <w:footnote w:type="continuationSeparator" w:id="0">
    <w:p w:rsidR="00533BBD" w:rsidRDefault="00533BBD" w:rsidP="009E4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abstractNum w:abstractNumId="1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" w15:restartNumberingAfterBreak="0">
    <w:nsid w:val="0000000E"/>
    <w:multiLevelType w:val="multilevel"/>
    <w:tmpl w:val="20581536"/>
    <w:name w:val="WW8Num14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2160"/>
        </w:tabs>
      </w:pPr>
    </w:lvl>
    <w:lvl w:ilvl="3">
      <w:start w:val="1"/>
      <w:numFmt w:val="decimal"/>
      <w:lvlText w:val="%4."/>
      <w:lvlJc w:val="left"/>
      <w:pPr>
        <w:tabs>
          <w:tab w:val="num" w:pos="2880"/>
        </w:tabs>
      </w:pPr>
    </w:lvl>
    <w:lvl w:ilvl="4">
      <w:start w:val="1"/>
      <w:numFmt w:val="decimal"/>
      <w:lvlText w:val="%5."/>
      <w:lvlJc w:val="left"/>
      <w:pPr>
        <w:tabs>
          <w:tab w:val="num" w:pos="3600"/>
        </w:tabs>
      </w:pPr>
    </w:lvl>
    <w:lvl w:ilvl="5">
      <w:start w:val="1"/>
      <w:numFmt w:val="decimal"/>
      <w:lvlText w:val="%6."/>
      <w:lvlJc w:val="left"/>
      <w:pPr>
        <w:tabs>
          <w:tab w:val="num" w:pos="4320"/>
        </w:tabs>
      </w:pPr>
    </w:lvl>
    <w:lvl w:ilvl="6">
      <w:start w:val="1"/>
      <w:numFmt w:val="decimal"/>
      <w:lvlText w:val="%7."/>
      <w:lvlJc w:val="left"/>
      <w:pPr>
        <w:tabs>
          <w:tab w:val="num" w:pos="5040"/>
        </w:tabs>
      </w:pPr>
    </w:lvl>
    <w:lvl w:ilvl="7">
      <w:start w:val="1"/>
      <w:numFmt w:val="decimal"/>
      <w:lvlText w:val="%8."/>
      <w:lvlJc w:val="left"/>
      <w:pPr>
        <w:tabs>
          <w:tab w:val="num" w:pos="5760"/>
        </w:tabs>
      </w:pPr>
    </w:lvl>
    <w:lvl w:ilvl="8">
      <w:start w:val="1"/>
      <w:numFmt w:val="decimal"/>
      <w:lvlText w:val="%9."/>
      <w:lvlJc w:val="left"/>
      <w:pPr>
        <w:tabs>
          <w:tab w:val="num" w:pos="6480"/>
        </w:tabs>
      </w:pPr>
    </w:lvl>
  </w:abstractNum>
  <w:abstractNum w:abstractNumId="3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420"/>
        </w:tabs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</w:lvl>
  </w:abstractNum>
  <w:abstractNum w:abstractNumId="4" w15:restartNumberingAfterBreak="0">
    <w:nsid w:val="0D8B3368"/>
    <w:multiLevelType w:val="hybridMultilevel"/>
    <w:tmpl w:val="211A2A92"/>
    <w:lvl w:ilvl="0" w:tplc="001EF4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5250D9"/>
    <w:multiLevelType w:val="hybridMultilevel"/>
    <w:tmpl w:val="45FA1426"/>
    <w:lvl w:ilvl="0" w:tplc="BB8C937A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D016D90"/>
    <w:multiLevelType w:val="hybridMultilevel"/>
    <w:tmpl w:val="32DC9C10"/>
    <w:lvl w:ilvl="0" w:tplc="18A24846">
      <w:start w:val="1"/>
      <w:numFmt w:val="decimal"/>
      <w:lvlText w:val="%1."/>
      <w:lvlJc w:val="left"/>
      <w:pPr>
        <w:ind w:left="704" w:hanging="42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5AB3BE9"/>
    <w:multiLevelType w:val="hybridMultilevel"/>
    <w:tmpl w:val="1E365E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pStyle w:val="6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F1D36"/>
    <w:multiLevelType w:val="hybridMultilevel"/>
    <w:tmpl w:val="884C32BE"/>
    <w:lvl w:ilvl="0" w:tplc="8BF84E0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0502156"/>
    <w:multiLevelType w:val="hybridMultilevel"/>
    <w:tmpl w:val="139A6876"/>
    <w:lvl w:ilvl="0" w:tplc="ABDE045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D8440E2"/>
    <w:multiLevelType w:val="hybridMultilevel"/>
    <w:tmpl w:val="8E1EBA34"/>
    <w:lvl w:ilvl="0" w:tplc="17AC6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409617F"/>
    <w:multiLevelType w:val="hybridMultilevel"/>
    <w:tmpl w:val="28A00B46"/>
    <w:lvl w:ilvl="0" w:tplc="28A47B4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6A65DBB"/>
    <w:multiLevelType w:val="hybridMultilevel"/>
    <w:tmpl w:val="8EA495F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F15BB"/>
    <w:multiLevelType w:val="hybridMultilevel"/>
    <w:tmpl w:val="2544E492"/>
    <w:lvl w:ilvl="0" w:tplc="981279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37926DD"/>
    <w:multiLevelType w:val="hybridMultilevel"/>
    <w:tmpl w:val="8E9C8C58"/>
    <w:lvl w:ilvl="0" w:tplc="B1187A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8"/>
  </w:num>
  <w:num w:numId="5">
    <w:abstractNumId w:val="12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13"/>
  </w:num>
  <w:num w:numId="12">
    <w:abstractNumId w:val="2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AE"/>
    <w:rsid w:val="00005512"/>
    <w:rsid w:val="00010CFF"/>
    <w:rsid w:val="00023E50"/>
    <w:rsid w:val="00026A81"/>
    <w:rsid w:val="000326FD"/>
    <w:rsid w:val="000338F8"/>
    <w:rsid w:val="00033DA9"/>
    <w:rsid w:val="00045A06"/>
    <w:rsid w:val="00046F64"/>
    <w:rsid w:val="000511FA"/>
    <w:rsid w:val="0006783C"/>
    <w:rsid w:val="000703D3"/>
    <w:rsid w:val="00071807"/>
    <w:rsid w:val="00075418"/>
    <w:rsid w:val="00075872"/>
    <w:rsid w:val="00075BE2"/>
    <w:rsid w:val="00076CAB"/>
    <w:rsid w:val="00077F20"/>
    <w:rsid w:val="000A136C"/>
    <w:rsid w:val="000A7A9F"/>
    <w:rsid w:val="000B20AD"/>
    <w:rsid w:val="000C7E46"/>
    <w:rsid w:val="000D6A27"/>
    <w:rsid w:val="000E5CB7"/>
    <w:rsid w:val="000F0EF7"/>
    <w:rsid w:val="000F4AE1"/>
    <w:rsid w:val="00105D68"/>
    <w:rsid w:val="00114860"/>
    <w:rsid w:val="00121D6E"/>
    <w:rsid w:val="00122172"/>
    <w:rsid w:val="00125F24"/>
    <w:rsid w:val="00126E0E"/>
    <w:rsid w:val="001274C0"/>
    <w:rsid w:val="001433A3"/>
    <w:rsid w:val="0014531F"/>
    <w:rsid w:val="00160495"/>
    <w:rsid w:val="00162B81"/>
    <w:rsid w:val="00170E23"/>
    <w:rsid w:val="00175A49"/>
    <w:rsid w:val="001762D8"/>
    <w:rsid w:val="001826ED"/>
    <w:rsid w:val="00183FED"/>
    <w:rsid w:val="0018797A"/>
    <w:rsid w:val="001A5FCC"/>
    <w:rsid w:val="001C1C00"/>
    <w:rsid w:val="001C42AE"/>
    <w:rsid w:val="001C5695"/>
    <w:rsid w:val="001D3699"/>
    <w:rsid w:val="001D3A8B"/>
    <w:rsid w:val="001D4AAC"/>
    <w:rsid w:val="001E2150"/>
    <w:rsid w:val="001F0CC7"/>
    <w:rsid w:val="001F17BB"/>
    <w:rsid w:val="001F2EF3"/>
    <w:rsid w:val="001F418C"/>
    <w:rsid w:val="001F4264"/>
    <w:rsid w:val="00203FF4"/>
    <w:rsid w:val="0021620D"/>
    <w:rsid w:val="0022776E"/>
    <w:rsid w:val="00235494"/>
    <w:rsid w:val="002403B3"/>
    <w:rsid w:val="002530AF"/>
    <w:rsid w:val="00254025"/>
    <w:rsid w:val="002554A2"/>
    <w:rsid w:val="0026442A"/>
    <w:rsid w:val="00264553"/>
    <w:rsid w:val="002664EA"/>
    <w:rsid w:val="002679F0"/>
    <w:rsid w:val="002740A7"/>
    <w:rsid w:val="00281E98"/>
    <w:rsid w:val="00290866"/>
    <w:rsid w:val="002911E7"/>
    <w:rsid w:val="002A0FE9"/>
    <w:rsid w:val="002B5B3D"/>
    <w:rsid w:val="002B6204"/>
    <w:rsid w:val="002C1866"/>
    <w:rsid w:val="002C210A"/>
    <w:rsid w:val="002C303B"/>
    <w:rsid w:val="002D059C"/>
    <w:rsid w:val="002D24CC"/>
    <w:rsid w:val="002D32F4"/>
    <w:rsid w:val="002E0A46"/>
    <w:rsid w:val="002F0ECA"/>
    <w:rsid w:val="002F49BD"/>
    <w:rsid w:val="00302E74"/>
    <w:rsid w:val="00303FF6"/>
    <w:rsid w:val="00315E79"/>
    <w:rsid w:val="00320A31"/>
    <w:rsid w:val="0033104C"/>
    <w:rsid w:val="00340B0A"/>
    <w:rsid w:val="00353EE9"/>
    <w:rsid w:val="003619ED"/>
    <w:rsid w:val="00362087"/>
    <w:rsid w:val="003706F3"/>
    <w:rsid w:val="00371104"/>
    <w:rsid w:val="0038211F"/>
    <w:rsid w:val="00386C40"/>
    <w:rsid w:val="00396021"/>
    <w:rsid w:val="003A1A05"/>
    <w:rsid w:val="003A46E4"/>
    <w:rsid w:val="003A5B9F"/>
    <w:rsid w:val="003B06EA"/>
    <w:rsid w:val="003B109F"/>
    <w:rsid w:val="003B56D6"/>
    <w:rsid w:val="003B6AED"/>
    <w:rsid w:val="003D1C32"/>
    <w:rsid w:val="003D40DA"/>
    <w:rsid w:val="003D5B0B"/>
    <w:rsid w:val="003D7924"/>
    <w:rsid w:val="003E56AD"/>
    <w:rsid w:val="003F09F1"/>
    <w:rsid w:val="00401984"/>
    <w:rsid w:val="00406C9A"/>
    <w:rsid w:val="00423AB3"/>
    <w:rsid w:val="0042572A"/>
    <w:rsid w:val="004361F0"/>
    <w:rsid w:val="00442499"/>
    <w:rsid w:val="0045136A"/>
    <w:rsid w:val="00464CD4"/>
    <w:rsid w:val="004661CE"/>
    <w:rsid w:val="00476875"/>
    <w:rsid w:val="00480CF7"/>
    <w:rsid w:val="004A4283"/>
    <w:rsid w:val="004A449F"/>
    <w:rsid w:val="004A703F"/>
    <w:rsid w:val="004B1BC0"/>
    <w:rsid w:val="004B558B"/>
    <w:rsid w:val="004C3186"/>
    <w:rsid w:val="004D74F0"/>
    <w:rsid w:val="004E7FE0"/>
    <w:rsid w:val="004F1B59"/>
    <w:rsid w:val="004F419D"/>
    <w:rsid w:val="00505A69"/>
    <w:rsid w:val="0051742F"/>
    <w:rsid w:val="00521200"/>
    <w:rsid w:val="00530781"/>
    <w:rsid w:val="00531685"/>
    <w:rsid w:val="00533BBD"/>
    <w:rsid w:val="00534846"/>
    <w:rsid w:val="00540BF1"/>
    <w:rsid w:val="00542A4A"/>
    <w:rsid w:val="005527EE"/>
    <w:rsid w:val="00552B35"/>
    <w:rsid w:val="00557D6E"/>
    <w:rsid w:val="00560068"/>
    <w:rsid w:val="00581417"/>
    <w:rsid w:val="0058561C"/>
    <w:rsid w:val="00592777"/>
    <w:rsid w:val="005A1CB8"/>
    <w:rsid w:val="005A2729"/>
    <w:rsid w:val="005A64BF"/>
    <w:rsid w:val="005A665F"/>
    <w:rsid w:val="005B0781"/>
    <w:rsid w:val="005B430E"/>
    <w:rsid w:val="005B467C"/>
    <w:rsid w:val="005C0F3D"/>
    <w:rsid w:val="005D039A"/>
    <w:rsid w:val="005F3C97"/>
    <w:rsid w:val="005F57CF"/>
    <w:rsid w:val="0060074E"/>
    <w:rsid w:val="00600C93"/>
    <w:rsid w:val="00611475"/>
    <w:rsid w:val="006253F7"/>
    <w:rsid w:val="0064366C"/>
    <w:rsid w:val="00643D03"/>
    <w:rsid w:val="006519DE"/>
    <w:rsid w:val="00655FC6"/>
    <w:rsid w:val="00664231"/>
    <w:rsid w:val="00673C4D"/>
    <w:rsid w:val="00674419"/>
    <w:rsid w:val="00675B83"/>
    <w:rsid w:val="00682F97"/>
    <w:rsid w:val="00686971"/>
    <w:rsid w:val="006903B7"/>
    <w:rsid w:val="006A23AE"/>
    <w:rsid w:val="006A37E7"/>
    <w:rsid w:val="006A6A5C"/>
    <w:rsid w:val="006A7088"/>
    <w:rsid w:val="006B01C6"/>
    <w:rsid w:val="006B42A5"/>
    <w:rsid w:val="006B4592"/>
    <w:rsid w:val="006C7D97"/>
    <w:rsid w:val="006D1330"/>
    <w:rsid w:val="006D3DFB"/>
    <w:rsid w:val="006E3D43"/>
    <w:rsid w:val="006F0B22"/>
    <w:rsid w:val="006F3ACD"/>
    <w:rsid w:val="00704A26"/>
    <w:rsid w:val="00715A95"/>
    <w:rsid w:val="0073060B"/>
    <w:rsid w:val="0073125D"/>
    <w:rsid w:val="0074188E"/>
    <w:rsid w:val="0074352C"/>
    <w:rsid w:val="00745281"/>
    <w:rsid w:val="0075612D"/>
    <w:rsid w:val="00756DE0"/>
    <w:rsid w:val="007647C5"/>
    <w:rsid w:val="00784855"/>
    <w:rsid w:val="00790E19"/>
    <w:rsid w:val="007A4097"/>
    <w:rsid w:val="007B22BF"/>
    <w:rsid w:val="007C1CB8"/>
    <w:rsid w:val="007C50B4"/>
    <w:rsid w:val="007C72CA"/>
    <w:rsid w:val="007D2CD1"/>
    <w:rsid w:val="007D3BA9"/>
    <w:rsid w:val="007D49C6"/>
    <w:rsid w:val="007D4ABF"/>
    <w:rsid w:val="007D7604"/>
    <w:rsid w:val="007E0BAB"/>
    <w:rsid w:val="007E2446"/>
    <w:rsid w:val="007E5C8C"/>
    <w:rsid w:val="007E653B"/>
    <w:rsid w:val="007F0A62"/>
    <w:rsid w:val="007F3EF5"/>
    <w:rsid w:val="00800670"/>
    <w:rsid w:val="00800D7C"/>
    <w:rsid w:val="008023AB"/>
    <w:rsid w:val="0080533D"/>
    <w:rsid w:val="0080603A"/>
    <w:rsid w:val="00810E2C"/>
    <w:rsid w:val="00824B27"/>
    <w:rsid w:val="008264C9"/>
    <w:rsid w:val="00845A47"/>
    <w:rsid w:val="00854A43"/>
    <w:rsid w:val="0085659C"/>
    <w:rsid w:val="00864782"/>
    <w:rsid w:val="00864C59"/>
    <w:rsid w:val="008665AB"/>
    <w:rsid w:val="00876829"/>
    <w:rsid w:val="008810C5"/>
    <w:rsid w:val="0088645D"/>
    <w:rsid w:val="008A3C79"/>
    <w:rsid w:val="008A5681"/>
    <w:rsid w:val="008B7F24"/>
    <w:rsid w:val="008C0E99"/>
    <w:rsid w:val="008C183B"/>
    <w:rsid w:val="008D6CD9"/>
    <w:rsid w:val="008E4D10"/>
    <w:rsid w:val="008E7797"/>
    <w:rsid w:val="008F307E"/>
    <w:rsid w:val="0090283B"/>
    <w:rsid w:val="0090554E"/>
    <w:rsid w:val="00906F16"/>
    <w:rsid w:val="009234D3"/>
    <w:rsid w:val="00927856"/>
    <w:rsid w:val="00931BEA"/>
    <w:rsid w:val="00937382"/>
    <w:rsid w:val="009472FF"/>
    <w:rsid w:val="009478A8"/>
    <w:rsid w:val="009500EC"/>
    <w:rsid w:val="00952D69"/>
    <w:rsid w:val="00953284"/>
    <w:rsid w:val="00956CCE"/>
    <w:rsid w:val="00957261"/>
    <w:rsid w:val="00957EC3"/>
    <w:rsid w:val="00957FCE"/>
    <w:rsid w:val="00971148"/>
    <w:rsid w:val="0097347E"/>
    <w:rsid w:val="009847CD"/>
    <w:rsid w:val="009A0989"/>
    <w:rsid w:val="009A3BC7"/>
    <w:rsid w:val="009B1FED"/>
    <w:rsid w:val="009B2407"/>
    <w:rsid w:val="009D57CE"/>
    <w:rsid w:val="009E4F51"/>
    <w:rsid w:val="009F2AFD"/>
    <w:rsid w:val="009F5669"/>
    <w:rsid w:val="00A059E6"/>
    <w:rsid w:val="00A11837"/>
    <w:rsid w:val="00A1526F"/>
    <w:rsid w:val="00A161E7"/>
    <w:rsid w:val="00A20423"/>
    <w:rsid w:val="00A20632"/>
    <w:rsid w:val="00A248BF"/>
    <w:rsid w:val="00A312E4"/>
    <w:rsid w:val="00A3672A"/>
    <w:rsid w:val="00A401A2"/>
    <w:rsid w:val="00A40CC8"/>
    <w:rsid w:val="00A52C1A"/>
    <w:rsid w:val="00A5597B"/>
    <w:rsid w:val="00A56A0A"/>
    <w:rsid w:val="00A6457A"/>
    <w:rsid w:val="00A6592A"/>
    <w:rsid w:val="00A74B5D"/>
    <w:rsid w:val="00A76460"/>
    <w:rsid w:val="00A8234F"/>
    <w:rsid w:val="00A83685"/>
    <w:rsid w:val="00A930BA"/>
    <w:rsid w:val="00A94663"/>
    <w:rsid w:val="00AA1BCE"/>
    <w:rsid w:val="00AC2ABB"/>
    <w:rsid w:val="00AC5193"/>
    <w:rsid w:val="00AD4260"/>
    <w:rsid w:val="00AE3BAA"/>
    <w:rsid w:val="00AE4504"/>
    <w:rsid w:val="00B012E4"/>
    <w:rsid w:val="00B179DD"/>
    <w:rsid w:val="00B22EF4"/>
    <w:rsid w:val="00B33E10"/>
    <w:rsid w:val="00B3516A"/>
    <w:rsid w:val="00B443FA"/>
    <w:rsid w:val="00B655C6"/>
    <w:rsid w:val="00B660D1"/>
    <w:rsid w:val="00B74264"/>
    <w:rsid w:val="00B804F4"/>
    <w:rsid w:val="00B834BC"/>
    <w:rsid w:val="00B920CC"/>
    <w:rsid w:val="00B935F9"/>
    <w:rsid w:val="00B9485C"/>
    <w:rsid w:val="00B97AFC"/>
    <w:rsid w:val="00BA0581"/>
    <w:rsid w:val="00BA69FC"/>
    <w:rsid w:val="00BA7A5F"/>
    <w:rsid w:val="00BA7C82"/>
    <w:rsid w:val="00BB3B14"/>
    <w:rsid w:val="00BB4E00"/>
    <w:rsid w:val="00BB7F4A"/>
    <w:rsid w:val="00BC1BBD"/>
    <w:rsid w:val="00BC6BAE"/>
    <w:rsid w:val="00BD2157"/>
    <w:rsid w:val="00BE01CE"/>
    <w:rsid w:val="00BE67CC"/>
    <w:rsid w:val="00BF1A83"/>
    <w:rsid w:val="00C01D2D"/>
    <w:rsid w:val="00C065BA"/>
    <w:rsid w:val="00C11192"/>
    <w:rsid w:val="00C35132"/>
    <w:rsid w:val="00C67D1B"/>
    <w:rsid w:val="00C81A74"/>
    <w:rsid w:val="00C85BDB"/>
    <w:rsid w:val="00CA1D54"/>
    <w:rsid w:val="00CA2F35"/>
    <w:rsid w:val="00CA625C"/>
    <w:rsid w:val="00CB1CE2"/>
    <w:rsid w:val="00CB5627"/>
    <w:rsid w:val="00CB6584"/>
    <w:rsid w:val="00CE22AF"/>
    <w:rsid w:val="00CE424D"/>
    <w:rsid w:val="00CE6456"/>
    <w:rsid w:val="00CF1402"/>
    <w:rsid w:val="00CF496B"/>
    <w:rsid w:val="00CF516C"/>
    <w:rsid w:val="00D04E22"/>
    <w:rsid w:val="00D109D3"/>
    <w:rsid w:val="00D11FFD"/>
    <w:rsid w:val="00D17746"/>
    <w:rsid w:val="00D17C8D"/>
    <w:rsid w:val="00D244EF"/>
    <w:rsid w:val="00D31FD0"/>
    <w:rsid w:val="00D40050"/>
    <w:rsid w:val="00D422B5"/>
    <w:rsid w:val="00D61420"/>
    <w:rsid w:val="00D640DC"/>
    <w:rsid w:val="00D67494"/>
    <w:rsid w:val="00D721A9"/>
    <w:rsid w:val="00D73ABF"/>
    <w:rsid w:val="00D83180"/>
    <w:rsid w:val="00D845C6"/>
    <w:rsid w:val="00D856C7"/>
    <w:rsid w:val="00D869A5"/>
    <w:rsid w:val="00D86DD9"/>
    <w:rsid w:val="00D93E42"/>
    <w:rsid w:val="00DB14AA"/>
    <w:rsid w:val="00DD2FE7"/>
    <w:rsid w:val="00DD392D"/>
    <w:rsid w:val="00DD49CF"/>
    <w:rsid w:val="00DE160A"/>
    <w:rsid w:val="00DE1EE5"/>
    <w:rsid w:val="00DE6E75"/>
    <w:rsid w:val="00E01E65"/>
    <w:rsid w:val="00E027ED"/>
    <w:rsid w:val="00E21F2B"/>
    <w:rsid w:val="00E24A6D"/>
    <w:rsid w:val="00E433B1"/>
    <w:rsid w:val="00E50B09"/>
    <w:rsid w:val="00E54E37"/>
    <w:rsid w:val="00E55F08"/>
    <w:rsid w:val="00E61208"/>
    <w:rsid w:val="00E67E21"/>
    <w:rsid w:val="00E70D71"/>
    <w:rsid w:val="00E748E8"/>
    <w:rsid w:val="00E81E11"/>
    <w:rsid w:val="00E83460"/>
    <w:rsid w:val="00EC1220"/>
    <w:rsid w:val="00EC69AE"/>
    <w:rsid w:val="00ED16DE"/>
    <w:rsid w:val="00EE1615"/>
    <w:rsid w:val="00EE1B65"/>
    <w:rsid w:val="00EE4890"/>
    <w:rsid w:val="00EF0576"/>
    <w:rsid w:val="00F033DD"/>
    <w:rsid w:val="00F05A17"/>
    <w:rsid w:val="00F07A7C"/>
    <w:rsid w:val="00F107C5"/>
    <w:rsid w:val="00F15D3E"/>
    <w:rsid w:val="00F1733E"/>
    <w:rsid w:val="00F2636D"/>
    <w:rsid w:val="00F2716C"/>
    <w:rsid w:val="00F40888"/>
    <w:rsid w:val="00F45468"/>
    <w:rsid w:val="00F4583D"/>
    <w:rsid w:val="00F50C93"/>
    <w:rsid w:val="00F55235"/>
    <w:rsid w:val="00F55DE5"/>
    <w:rsid w:val="00F704B4"/>
    <w:rsid w:val="00F70729"/>
    <w:rsid w:val="00F72216"/>
    <w:rsid w:val="00F77CD1"/>
    <w:rsid w:val="00F82B1B"/>
    <w:rsid w:val="00F9514E"/>
    <w:rsid w:val="00FA08AE"/>
    <w:rsid w:val="00FA6E5D"/>
    <w:rsid w:val="00FB33F1"/>
    <w:rsid w:val="00FB3DDD"/>
    <w:rsid w:val="00FB64EA"/>
    <w:rsid w:val="00FC0C2F"/>
    <w:rsid w:val="00FD3558"/>
    <w:rsid w:val="00FE0CB1"/>
    <w:rsid w:val="00FE4467"/>
    <w:rsid w:val="00FE460B"/>
    <w:rsid w:val="00FF0303"/>
    <w:rsid w:val="00FF1178"/>
    <w:rsid w:val="00FF244E"/>
    <w:rsid w:val="00FF4D6F"/>
    <w:rsid w:val="00FF5C23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C059F1-B26A-4E47-BC38-BCB39B45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6">
    <w:name w:val="heading 6"/>
    <w:basedOn w:val="a"/>
    <w:next w:val="a"/>
    <w:link w:val="60"/>
    <w:qFormat/>
    <w:rsid w:val="00075418"/>
    <w:pPr>
      <w:keepNext/>
      <w:numPr>
        <w:ilvl w:val="5"/>
        <w:numId w:val="1"/>
      </w:numPr>
      <w:suppressAutoHyphens/>
      <w:outlineLvl w:val="5"/>
    </w:pPr>
    <w:rPr>
      <w:rFonts w:ascii="Courier New" w:hAnsi="Courier New" w:cs="Courier New"/>
      <w:b/>
      <w:bCs/>
      <w:sz w:val="22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47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74419"/>
    <w:rPr>
      <w:color w:val="808080"/>
    </w:rPr>
  </w:style>
  <w:style w:type="paragraph" w:styleId="a5">
    <w:name w:val="Balloon Text"/>
    <w:basedOn w:val="a"/>
    <w:link w:val="a6"/>
    <w:rsid w:val="006744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74419"/>
    <w:rPr>
      <w:rFonts w:ascii="Tahoma" w:hAnsi="Tahoma" w:cs="Tahoma"/>
      <w:sz w:val="16"/>
      <w:szCs w:val="16"/>
      <w:lang w:val="ru-RU" w:eastAsia="ru-RU"/>
    </w:rPr>
  </w:style>
  <w:style w:type="paragraph" w:styleId="a7">
    <w:name w:val="List Paragraph"/>
    <w:basedOn w:val="a"/>
    <w:qFormat/>
    <w:rsid w:val="00A059E6"/>
    <w:pPr>
      <w:ind w:left="720"/>
      <w:contextualSpacing/>
    </w:pPr>
  </w:style>
  <w:style w:type="paragraph" w:styleId="a8">
    <w:name w:val="Body Text Indent"/>
    <w:basedOn w:val="a"/>
    <w:link w:val="a9"/>
    <w:semiHidden/>
    <w:rsid w:val="005C0F3D"/>
    <w:pPr>
      <w:suppressAutoHyphens/>
      <w:ind w:left="360"/>
      <w:jc w:val="both"/>
    </w:pPr>
    <w:rPr>
      <w:sz w:val="28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semiHidden/>
    <w:rsid w:val="005C0F3D"/>
    <w:rPr>
      <w:sz w:val="28"/>
      <w:lang w:val="ru-RU" w:eastAsia="ar-SA"/>
    </w:rPr>
  </w:style>
  <w:style w:type="paragraph" w:styleId="HTML">
    <w:name w:val="HTML Preformatted"/>
    <w:basedOn w:val="a"/>
    <w:link w:val="HTML0"/>
    <w:uiPriority w:val="99"/>
    <w:semiHidden/>
    <w:rsid w:val="001C5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Courier New" w:hAnsi="Courier New" w:cs="Courier"/>
      <w:sz w:val="20"/>
      <w:szCs w:val="20"/>
      <w:lang w:val="en-US" w:eastAsia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695"/>
    <w:rPr>
      <w:rFonts w:ascii="Courier New" w:eastAsia="Courier New" w:hAnsi="Courier New" w:cs="Courier"/>
      <w:lang w:val="en-US" w:eastAsia="ar-SA"/>
    </w:rPr>
  </w:style>
  <w:style w:type="paragraph" w:styleId="aa">
    <w:name w:val="header"/>
    <w:basedOn w:val="a"/>
    <w:link w:val="ab"/>
    <w:unhideWhenUsed/>
    <w:rsid w:val="009E4F5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rsid w:val="009E4F51"/>
    <w:rPr>
      <w:sz w:val="24"/>
      <w:szCs w:val="24"/>
      <w:lang w:val="ru-RU" w:eastAsia="ru-RU"/>
    </w:rPr>
  </w:style>
  <w:style w:type="paragraph" w:styleId="ac">
    <w:name w:val="footer"/>
    <w:basedOn w:val="a"/>
    <w:link w:val="ad"/>
    <w:unhideWhenUsed/>
    <w:rsid w:val="009E4F51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rsid w:val="009E4F51"/>
    <w:rPr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rsid w:val="00075418"/>
    <w:rPr>
      <w:rFonts w:ascii="Courier New" w:hAnsi="Courier New" w:cs="Courier New"/>
      <w:b/>
      <w:bCs/>
      <w:sz w:val="22"/>
      <w:szCs w:val="24"/>
      <w:lang w:val="en-US" w:eastAsia="ar-SA"/>
    </w:rPr>
  </w:style>
  <w:style w:type="paragraph" w:customStyle="1" w:styleId="ae">
    <w:name w:val="Базовий"/>
    <w:rsid w:val="00D422B5"/>
    <w:pPr>
      <w:tabs>
        <w:tab w:val="left" w:pos="708"/>
      </w:tabs>
      <w:suppressAutoHyphens/>
      <w:spacing w:line="360" w:lineRule="auto"/>
      <w:ind w:firstLine="709"/>
      <w:jc w:val="both"/>
    </w:pPr>
    <w:rPr>
      <w:rFonts w:eastAsia="WenQuanYi Micro Hei" w:cstheme="minorBidi"/>
      <w:sz w:val="28"/>
      <w:szCs w:val="22"/>
      <w:lang w:eastAsia="en-US"/>
    </w:rPr>
  </w:style>
  <w:style w:type="paragraph" w:customStyle="1" w:styleId="af">
    <w:name w:val="Назва"/>
    <w:basedOn w:val="ae"/>
    <w:next w:val="a"/>
    <w:rsid w:val="00D422B5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f0">
    <w:name w:val="Title"/>
    <w:basedOn w:val="a"/>
    <w:next w:val="af1"/>
    <w:link w:val="1"/>
    <w:qFormat/>
    <w:rsid w:val="00D422B5"/>
    <w:pPr>
      <w:suppressAutoHyphens/>
      <w:jc w:val="center"/>
    </w:pPr>
    <w:rPr>
      <w:b/>
      <w:bCs/>
      <w:sz w:val="28"/>
      <w:lang w:val="en-US" w:eastAsia="ar-SA"/>
    </w:rPr>
  </w:style>
  <w:style w:type="character" w:customStyle="1" w:styleId="af2">
    <w:name w:val="Название Знак"/>
    <w:basedOn w:val="a0"/>
    <w:rsid w:val="00D422B5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1">
    <w:name w:val="Название Знак1"/>
    <w:basedOn w:val="a0"/>
    <w:link w:val="af0"/>
    <w:rsid w:val="00D422B5"/>
    <w:rPr>
      <w:b/>
      <w:bCs/>
      <w:sz w:val="28"/>
      <w:szCs w:val="24"/>
      <w:lang w:val="en-US" w:eastAsia="ar-SA"/>
    </w:rPr>
  </w:style>
  <w:style w:type="paragraph" w:styleId="af1">
    <w:name w:val="Subtitle"/>
    <w:basedOn w:val="a"/>
    <w:next w:val="a"/>
    <w:link w:val="af3"/>
    <w:qFormat/>
    <w:rsid w:val="00D422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f1"/>
    <w:rsid w:val="00D422B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B86DE-BB99-407A-83BA-2A04AE25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1066</Words>
  <Characters>6303</Characters>
  <Application>Microsoft Office Word</Application>
  <DocSecurity>0</DocSecurity>
  <Lines>286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МШНІСТЕРСТВО ОСВІТИ І НАУКИ</vt:lpstr>
    </vt:vector>
  </TitlesOfParts>
  <Company>kpi fpm</Company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МШНІСТЕРСТВО ОСВІТИ І НАУКИ</dc:title>
  <dc:creator>admin</dc:creator>
  <cp:lastModifiedBy>Иван Горпинич-Радуженко</cp:lastModifiedBy>
  <cp:revision>2</cp:revision>
  <dcterms:created xsi:type="dcterms:W3CDTF">2015-12-17T12:03:00Z</dcterms:created>
  <dcterms:modified xsi:type="dcterms:W3CDTF">2015-12-17T12:03:00Z</dcterms:modified>
</cp:coreProperties>
</file>